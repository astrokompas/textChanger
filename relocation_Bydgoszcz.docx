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Relokacje Maszyn Bydgoszcz</w:t>
        <w:br/>
        <w:br/>
        <w:t>Relokacje Maszyn w Bydgoszczy</w:t>
        <w:br/>
        <w:br/>
        <w:t>W historycznym mieście Bydgoszcz, relokacja ciężkich maszyn stanowi kluczową usługę, niezbędną dla firm przeprowadzających modernizacje, relokacje lub restrukturyzacje. Wybór profesjonalnego zespołu do przenoszenia maszyn zapewnia nie tylko bezpieczeństwo i integralność kosztownego sprzętu, ale także zgodność z rygorystycznymi przepisami branżowymi. Nasza wiedza specjalistyczna w zakresie relokacji maszyn w Bydgoszczy gwarantuje płynne przejście, minimalizując czas przestoju i maksymalizując efektywność operacyjną.</w:t>
        <w:br/>
        <w:br/>
        <w:t>Czym Jest Relokacja Maszyn?</w:t>
        <w:br/>
        <w:br/>
        <w:t>Relokacja maszyn obejmuje strategiczny demontaż, transport i montaż przemysłowych maszyn. Usługa ta jest kluczowa dla sektorów takich jak produkcja, wytwarzanie i budownictwo, gdzie duże i złożone maszyny wymagają przemieszczenia, zarówno w obrębie tego samego obiektu, do nowej lokalizacji w Bydgoszczy, jak i nawet za granicę. Nasze podejście zapewnia, że każda maszyna jest obsługiwana z najwyższą starannością i precyzją, dostosowaną do specyficznych wymagań każdego urządzenia. Współczesnym biznesem rządzi pieniądz i polityka. Zakłady przemysłowe otwierane są w miejscach, gdzie produkcja będzie opłacalna, a lokalne warunki polityczne będą sprzyjały jej rozwojowi. W przypadku zmian jednego z tych elementów często dochodzi do przeniesienia produkcji w inne miejsce. Innym czynnikiem, determinującym przenosiny, jest brak odpowiedniego areału, umożliwiającego rozbudowę zakładu. Procesy gospodarcze wymuszają niejako konieczność rozwoju, dlatego też jest to tak ważny element w funkcjonowaniu każdego przedsiębiorstwa.</w:t>
        <w:br/>
        <w:br/>
        <w:t>O Bydgoszczy</w:t>
        <w:br/>
        <w:br/>
        <w:t>Bydgoszcz, dawna stolica Polski, jest drugim co do wielkości i jednym z najstarszych miast w kraju. Położony nad rzeką Wisłą, Bydgoszcz jest ważnym ośrodkiem kulturalnym, edukacyjnym i gospodarczym. Miasto jest znane z zachowania swojego bogatego dziedzictwa kulturowego, które obejmuje wiele zabytków architektury od średniowiecza po nowoczesność. Bydgoszcz jest również znaczącym centrum gospodarczym, w którym rozwinął się przemysł technologiczny, farmaceutyczny oraz usługowy. Uniwersytet Jagielloński, założony w 1364 roku, jest jednym z najstarszych na świecie i stanowi główny ośrodek naukowy w Polsce. Miasto słynie również z licznych muzeów i teatrów, przyciągając turystów z całego świata.</w:t>
        <w:br/>
        <w:br/>
        <w:br/>
        <w:t>Dlaczego Warto Wybrać Profesjonalne Usługi Relokacyjne?</w:t>
        <w:br/>
        <w:br/>
        <w:t>Przemieszczanie maszyn w Bydgoszczy jest pełne złożoności i ryzyka. Profesjonalne usługi relokacyjne minimalizują te ryzyka, zapewniając, że wszystkie aspekty przeprowadzki są zarządzane przez doświadczonych profesjonalistów. Proces ten wymaga precyzyjnego planowania, od oceny wagi i wrażliwości sprzętu po określenie najbezpieczniejszej trasy i metody transportu. Bez profesjonalnej obsługi firmy narażają się na uszkodzenia, które mogą prowadzić do znaczących strat finansowych i czasu przestoju operacyjnego. Nasza firma zapewnia kompleksowe zarządzanie projektem relokacji od początku do końca, włączając w to uzgodnienia z lokalnymi władzami oraz dostosowanie do specyficznych regulacji i wymogów technicznych. Efektywnie, bezpiecznie i bez zbędnego ryzyka - tak wyglądają relokacje maszyn z firmą OKSEL. Bez względu na to, czy jest to przenoszenie pojedynczych maszyn, czy przeniesienie całej produkcji, rozumiemy Twoje potrzeby i przemyślenia dotyczące relokacji maszyn. Relokacje przemysłowe, przemieszczanie maszyn to skomplikowane procesy, które zawierają wiele szczegółów. Potrzebujesz profesjonalnego partnera, który wie, jak poprowadzić to od A do Z. My to wiemy, my to rozumiemy, dlatego jesteśmy "specjalistami relokacji maszyn". Firma OKSEL realizuje przeprowadzki maszyn nie tylko w Polsce, ale na całym świecie.</w:t>
        <w:br/>
        <w:br/>
        <w:t>Nasze Usługi w Bydgoszczy</w:t>
        <w:br/>
        <w:br/>
        <w:t>Pomagamy w relokacji zarówno poszczególnych maszyn, jak i całych linii produkcyjnych. Wykonujemy kompleksowe działania w tym zakresie, począwszy od działań planistycznych, przez demontaż maszyn lub też linii produkcyjnych. Na swoje barki bierzemy również transport jak i montaż urządzeń lub też linii produkcyjnych w miejscach docelowych. Każda wykonywana przez nas relokacja maszyn jest efektywna - optymalizujemy wszelkie środki i siły tak, by nasza oferta była konkurencyjna, przy równoczesnym zachowaniu wysokiego poziomu bezpieczeństwa.</w:t>
        <w:br/>
        <w:br/>
        <w:t>Nasze kompleksowe usługi relokacji maszyn w Bydgoszczy obejmują:</w:t>
        <w:br/>
        <w:br/>
        <w:t>- Demontaż: Wykwalifikowani technicy starannie demontują maszyny, klasyfikując i bezpiecznie pakując każdy komponent.</w:t>
        <w:br/>
        <w:t>- Transport: Wykorzystujemy flotę specjalistycznych pojazdów transportowych zaprojektowanych do bezpiecznego przewożenia ciężkich ładunków przez różnorodne tereny. Niezależnie od tego, czy relokacja odbywa się w Bydgoszczy, czy do innego regionu, nasze doświadczenie logistyczne zapewnia terminową i bezpieczną dostawę.</w:t>
        <w:br/>
        <w:t>- Montaż: Po przybyciu do nowej lokalizacji nasz zespół starannie montuje maszyny, zapewniając ich właściwe ustawienie i kalibrację zgodnie z specyfikacjami producenta. Pomagamy również przy uruchomieniu maszyn i linii produkcyjnych. Każda wykonywana przez nas relokacja maszyn jest efektywna - optymalizujemy wszelkie środki i siły tak, by nasza oferta była konkurencyjna, przy równoczesnym zachowaniu wysokiego poziomu bezpieczeństwa.</w:t>
        <w:br/>
        <w:br/>
        <w:t>Jako profesjonaliści zdajemy sobie sprawę, iż tak skomplikowany proces, jakim jest przeniesienie maszyn, wymaga dokładności i precyzji. Przy każdej relokacji linii produkcyjnych lub maszyn wykorzystujemy swoje bogate doświadczenie, dzięki czemu uzyskujemy wysoką skuteczność i zadowolenie każdego klienta.</w:t>
        <w:br/>
        <w:br/>
        <w:t>Korzyści z Wyboru Naszego Zespołu w Bydgoszczy</w:t>
        <w:br/>
        <w:br/>
        <w:t>Nasza firma zajmuje się relokacjami maszyn przemysłowych od wielu lat. Jako specjaliści w tym zakresie posiadamy wieloletnie doświadczenie, które owocuje powodzeniem każdej przeprowadzki maszyn przemysłowych. Nasz zespół specjalistów posiada odpowiednie kwalifikacje do przemieszczania nawet najbardziej skomplikowanych maszyn i relokacji linii produkcyjnych.</w:t>
        <w:br/>
        <w:br/>
        <w:t>Wybór naszego zespołu w Bydgoszczy do potrzeb relokacji maszyn przynosi liczne korzyści:</w:t>
        <w:br/>
        <w:br/>
        <w:t>- Wiedza specjalistyczna: Nasz zespół składa się z weteranów branży z wieloletnim doświadczeniem w obsłudze złożonych relokacji maszyn.</w:t>
        <w:br/>
        <w:t>- Sprawdzone doświadczenie: Pomyślnie przeprowadziliśmy relokację maszyn dla wielu znanych firm w Bydgoszczy i poza nimi, posiadamy studia przypadków i referencje klientów potwierdzające nasze możliwości.</w:t>
        <w:br/>
        <w:t>- Rozwiązania na miarę: Każda relokacja jest unikalna, a nasze usługi są dostosowywane do konkretnych potrzeb i ograniczeń Twojej operacji. Pomagamy w relokacji zarówno poszczególnych maszyn, jak i całych linii produkcyjnych.</w:t>
        <w:br/>
        <w:br/>
        <w:t>Współpracujemy z najlepszymi robotykami, automatykami, gazownikami jak i elektrykami oraz hydraulikami w Polsce. Są to osoby z odpowiednimi uprawnieniami z zakresu swojej działalności. Gwarantujemy Państwu satysfakcję i pełne bezpieczeństwo podczas i po wykonaniu prac relokacyjnych.</w:t>
        <w:br/>
        <w:br/>
        <w:t>Bezpieczeństwo i Zgodność</w:t>
        <w:br/>
        <w:br/>
        <w:t>Bezpieczeństwo jest naszym najwyższym priorytetem. Przestrzegamy wszystkich lokalnych i międzynarodowych norm bezpieczeństwa, zapewniając, że każda faza procesu relokacji jest zgodna z przepisami branżowymi. Nasza polisa na 2 miliony euro zapewnia spokój ducha, chroniąc Twoje aktywa przed nieprzewidzianymi incydentami.</w:t>
        <w:br/>
        <w:br/>
        <w:t>Kontakt i Konsultacje</w:t>
        <w:br/>
        <w:br/>
        <w:t>Aby uzyskać więcej informacji lub umówić się na konsultację, zapraszamy do kontaktu. Nasz zespół jest gotowy, aby zapewnić Ci spersonalizowany plan usług, który spełni Twoje konkretne wymagania, pomagając osiągnąć płynną i efektywną relokację maszyn.</w:t>
        <w:br/>
        <w:br/>
        <w:t xml:space="preserve">Posiadamy bogate doświadczenie w relokacji maszyn przemysłowych, o czym świadczą nasze referencje. </w:t>
        <w:br/>
        <w:br/>
        <w:t>Zapraszamy również do zapoznania się z tym, jakie realizacje udało nam się skutecznie wykonać.</w:t>
        <w:br/>
        <w:br/>
        <w:t>Jeśli interesują Cię tematy związane z branżą relokacji maszyn, zerknij na naszego bloga.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